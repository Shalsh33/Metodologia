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7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1418"/>
        <w:gridCol w:w="1344"/>
        <w:gridCol w:w="2799"/>
        <w:gridCol w:w="2799"/>
        <w:gridCol w:w="3547"/>
        <w:tblGridChange w:id="0">
          <w:tblGrid>
            <w:gridCol w:w="1838"/>
            <w:gridCol w:w="1418"/>
            <w:gridCol w:w="1344"/>
            <w:gridCol w:w="2799"/>
            <w:gridCol w:w="2799"/>
            <w:gridCol w:w="354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Tarjeta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 testeada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17/10/2021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Gherbi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TPE-20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la pantalla de pedido de retiro de ciudadano y se visualiza formulario de ingreso de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completan los datos solicitados por el formulario y se envía la solicitud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link del navbar “Solicitar retiro” no funciona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link “Productos aceptados” no funciona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 en la fecha de “página anterior”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completan los datos del formulario y se envía solicitud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visualiza imagen logo Reci-coop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comprueba con sql la inserción en la tabla de retiros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ruta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ruta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Funciona correctamente según historial de navegación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comprueba con sql la inserción en la tabla de retiros de un registro con datos vacíos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Martínez, Blas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TPE-29/30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la pantalla de listado de materiales.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prueban los links de la barra de navegación-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observa el footer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se visualizan los logos (El header quedó desactualizado con respecto al dev en la otra rama que lo tiene corregido).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links dirigen a las páginas correctamente.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estilos no están bien aplicados.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Carrizo, Noelia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Unificación de TPE-29-30 y TPE-20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Carga de la pantalla de listado de materiales.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prueban los link de la barra de navegacion.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observa el footer.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Formulario de retiro de materiales.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Revisar.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Nada por observar.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Nada por observar.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ve mal el diseño aunque el logo si se ve ahora.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carga el formulario vacio sin datos o con algunos pero no notifica al usuario que pasa. Solo recarga el formulario nuevamente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    La carga del formulario con todos los datos los graba en la BD correctamente.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18-1’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Cisneros,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Micaela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Unificación de TPE-29-30 y TPE-20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Carga la pantalla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pedido de retiro de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ciudadano y se visualiza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formulario de ingreso de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datos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link del navbar “Solicitar retiro” no funciona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link “Productos aceptados” no funciona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completan los datos del formulario y se envía solicitud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Carga la pantalla de listado de materiales.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observa el footer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 por observar.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 por observar.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 por observar.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carga el formulario vacio sin datos o con algunos pero no notifica al usuario que pasa. Solo recarga el formulario nuevamente en blanco.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 por observar.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 por observar.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Carrizo, Noelia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Unificación de ABM materiales aceptados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Navegabilidad del menú completa de la pagina.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 de material aceptado.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Baja de material aceptado.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Actualizar material aceptado.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El registro de solicitar un retiro lo verifique también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Anda perfecto.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Anda perfecto.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.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Anda pero revisar la notificacion de si agrega o no.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 por observar, los link van donde tienen que ir.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 que objetar.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Nada que observar.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el flujo de los métodos porque en vez de actualizar agrega un nuevo registro con los datos actualizados.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numPr>
                <w:ilvl w:val="0"/>
                <w:numId w:val="1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Revisar la notificacion al usuario para notificarle si se efectúo o no la operación.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18/11/2021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Cisneros,</w:t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Micaela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TPE-78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Filtro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Carga tabla de retiro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numPr>
                <w:ilvl w:val="0"/>
                <w:numId w:val="13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Navegabilidad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Bien, revisar notificación cuando no hay retiros en esa fecha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Bien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Bien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 que me avise cuando no hay retiros en la fecha dada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Nada por observar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numPr>
                <w:ilvl w:val="0"/>
                <w:numId w:val="18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Nada por observar</w:t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